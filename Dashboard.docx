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3623309"/>
        <w:docPartObj>
          <w:docPartGallery w:val="Cover Pages"/>
          <w:docPartUnique/>
        </w:docPartObj>
      </w:sdtPr>
      <w:sdtContent>
        <w:p w14:paraId="726ACBEA" w14:textId="475685A9" w:rsidR="00345C8F" w:rsidRDefault="00345C8F">
          <w:r>
            <w:rPr>
              <w:noProof/>
            </w:rPr>
            <mc:AlternateContent>
              <mc:Choice Requires="wpg">
                <w:drawing>
                  <wp:anchor distT="0" distB="0" distL="114300" distR="114300" simplePos="0" relativeHeight="251662336" behindDoc="0" locked="0" layoutInCell="1" allowOverlap="1" wp14:anchorId="061DCAAB" wp14:editId="3FF4C2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73887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E7293C" wp14:editId="5E25B78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B14FB9" w14:textId="26E99D56" w:rsidR="00345C8F" w:rsidRDefault="00345C8F">
                                    <w:pPr>
                                      <w:pStyle w:val="NoSpacing"/>
                                      <w:jc w:val="right"/>
                                      <w:rPr>
                                        <w:color w:val="595959" w:themeColor="text1" w:themeTint="A6"/>
                                        <w:sz w:val="28"/>
                                        <w:szCs w:val="28"/>
                                      </w:rPr>
                                    </w:pPr>
                                    <w:r>
                                      <w:rPr>
                                        <w:color w:val="595959" w:themeColor="text1" w:themeTint="A6"/>
                                        <w:sz w:val="28"/>
                                        <w:szCs w:val="28"/>
                                      </w:rPr>
                                      <w:t>Sowmya Vejandla</w:t>
                                    </w:r>
                                  </w:p>
                                </w:sdtContent>
                              </w:sdt>
                              <w:p w14:paraId="5F4C5B06" w14:textId="2C531D60" w:rsidR="00345C8F" w:rsidRDefault="00345C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E7293C"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B14FB9" w14:textId="26E99D56" w:rsidR="00345C8F" w:rsidRDefault="00345C8F">
                              <w:pPr>
                                <w:pStyle w:val="NoSpacing"/>
                                <w:jc w:val="right"/>
                                <w:rPr>
                                  <w:color w:val="595959" w:themeColor="text1" w:themeTint="A6"/>
                                  <w:sz w:val="28"/>
                                  <w:szCs w:val="28"/>
                                </w:rPr>
                              </w:pPr>
                              <w:r>
                                <w:rPr>
                                  <w:color w:val="595959" w:themeColor="text1" w:themeTint="A6"/>
                                  <w:sz w:val="28"/>
                                  <w:szCs w:val="28"/>
                                </w:rPr>
                                <w:t>Sowmya Vejandla</w:t>
                              </w:r>
                            </w:p>
                          </w:sdtContent>
                        </w:sdt>
                        <w:p w14:paraId="5F4C5B06" w14:textId="2C531D60" w:rsidR="00345C8F" w:rsidRDefault="00345C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FF13AE" wp14:editId="03BA92D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CE7D3" w14:textId="77777777" w:rsidR="00345C8F" w:rsidRDefault="00345C8F">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6639AF" w14:textId="6D7643CD" w:rsidR="00345C8F" w:rsidRDefault="00345C8F">
                                    <w:pPr>
                                      <w:pStyle w:val="NoSpacing"/>
                                      <w:jc w:val="right"/>
                                      <w:rPr>
                                        <w:color w:val="595959" w:themeColor="text1" w:themeTint="A6"/>
                                        <w:sz w:val="20"/>
                                        <w:szCs w:val="20"/>
                                      </w:rPr>
                                    </w:pPr>
                                    <w:r>
                                      <w:rPr>
                                        <w:color w:val="595959" w:themeColor="text1" w:themeTint="A6"/>
                                        <w:sz w:val="20"/>
                                        <w:szCs w:val="20"/>
                                      </w:rPr>
                                      <w:t xml:space="preserve">This is </w:t>
                                    </w:r>
                                    <w:r w:rsidR="00DB1789">
                                      <w:rPr>
                                        <w:color w:val="595959" w:themeColor="text1" w:themeTint="A6"/>
                                        <w:sz w:val="20"/>
                                        <w:szCs w:val="20"/>
                                      </w:rPr>
                                      <w:t>a</w:t>
                                    </w:r>
                                    <w:r>
                                      <w:rPr>
                                        <w:color w:val="595959" w:themeColor="text1" w:themeTint="A6"/>
                                        <w:sz w:val="20"/>
                                        <w:szCs w:val="20"/>
                                      </w:rPr>
                                      <w:t xml:space="preserve"> web based interactive dashboard created using python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FF13A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F4CE7D3" w14:textId="77777777" w:rsidR="00345C8F" w:rsidRDefault="00345C8F">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6639AF" w14:textId="6D7643CD" w:rsidR="00345C8F" w:rsidRDefault="00345C8F">
                              <w:pPr>
                                <w:pStyle w:val="NoSpacing"/>
                                <w:jc w:val="right"/>
                                <w:rPr>
                                  <w:color w:val="595959" w:themeColor="text1" w:themeTint="A6"/>
                                  <w:sz w:val="20"/>
                                  <w:szCs w:val="20"/>
                                </w:rPr>
                              </w:pPr>
                              <w:r>
                                <w:rPr>
                                  <w:color w:val="595959" w:themeColor="text1" w:themeTint="A6"/>
                                  <w:sz w:val="20"/>
                                  <w:szCs w:val="20"/>
                                </w:rPr>
                                <w:t xml:space="preserve">This is </w:t>
                              </w:r>
                              <w:r w:rsidR="00DB1789">
                                <w:rPr>
                                  <w:color w:val="595959" w:themeColor="text1" w:themeTint="A6"/>
                                  <w:sz w:val="20"/>
                                  <w:szCs w:val="20"/>
                                </w:rPr>
                                <w:t>a</w:t>
                              </w:r>
                              <w:r>
                                <w:rPr>
                                  <w:color w:val="595959" w:themeColor="text1" w:themeTint="A6"/>
                                  <w:sz w:val="20"/>
                                  <w:szCs w:val="20"/>
                                </w:rPr>
                                <w:t xml:space="preserve"> web based interactive dashboard created using python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5CF4FE" wp14:editId="172FAFA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FB29C" w14:textId="76023D02" w:rsidR="00345C8F" w:rsidRDefault="00345C8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Interactive HTml dashboard for data visualization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33E1D0" w14:textId="3D4A98BD" w:rsidR="00345C8F" w:rsidRDefault="00345C8F">
                                    <w:pPr>
                                      <w:jc w:val="right"/>
                                      <w:rPr>
                                        <w:smallCaps/>
                                        <w:color w:val="404040" w:themeColor="text1" w:themeTint="BF"/>
                                        <w:sz w:val="36"/>
                                        <w:szCs w:val="36"/>
                                      </w:rPr>
                                    </w:pPr>
                                    <w:r>
                                      <w:rPr>
                                        <w:color w:val="404040" w:themeColor="text1" w:themeTint="BF"/>
                                        <w:sz w:val="36"/>
                                        <w:szCs w:val="36"/>
                                      </w:rPr>
                                      <w:t>Web Dashboard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5CF4F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0BFB29C" w14:textId="76023D02" w:rsidR="00345C8F" w:rsidRDefault="00345C8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Interactive HTml dashboard for data visualization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33E1D0" w14:textId="3D4A98BD" w:rsidR="00345C8F" w:rsidRDefault="00345C8F">
                              <w:pPr>
                                <w:jc w:val="right"/>
                                <w:rPr>
                                  <w:smallCaps/>
                                  <w:color w:val="404040" w:themeColor="text1" w:themeTint="BF"/>
                                  <w:sz w:val="36"/>
                                  <w:szCs w:val="36"/>
                                </w:rPr>
                              </w:pPr>
                              <w:r>
                                <w:rPr>
                                  <w:color w:val="404040" w:themeColor="text1" w:themeTint="BF"/>
                                  <w:sz w:val="36"/>
                                  <w:szCs w:val="36"/>
                                </w:rPr>
                                <w:t>Web Dashboard</w:t>
                              </w:r>
                            </w:p>
                          </w:sdtContent>
                        </w:sdt>
                      </w:txbxContent>
                    </v:textbox>
                    <w10:wrap type="square" anchorx="page" anchory="page"/>
                  </v:shape>
                </w:pict>
              </mc:Fallback>
            </mc:AlternateContent>
          </w:r>
        </w:p>
        <w:p w14:paraId="6C32248E" w14:textId="0CB99A06" w:rsidR="00345C8F" w:rsidRDefault="00345C8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EastAsia" w:hAnsiTheme="minorHAnsi" w:cstheme="minorBidi"/>
          <w:b w:val="0"/>
          <w:bCs w:val="0"/>
          <w:color w:val="auto"/>
          <w:sz w:val="22"/>
          <w:szCs w:val="22"/>
        </w:rPr>
        <w:id w:val="747244023"/>
        <w:docPartObj>
          <w:docPartGallery w:val="Table of Contents"/>
          <w:docPartUnique/>
        </w:docPartObj>
      </w:sdtPr>
      <w:sdtEndPr>
        <w:rPr>
          <w:noProof/>
        </w:rPr>
      </w:sdtEndPr>
      <w:sdtContent>
        <w:p w14:paraId="0CCD5BDB" w14:textId="0964698E" w:rsidR="00727E69" w:rsidRDefault="00727E69">
          <w:pPr>
            <w:pStyle w:val="TOCHeading"/>
          </w:pPr>
          <w:r>
            <w:t>Table of Contents</w:t>
          </w:r>
        </w:p>
        <w:p w14:paraId="3D49A977" w14:textId="23268394" w:rsidR="00727E69" w:rsidRDefault="00727E69">
          <w:pPr>
            <w:pStyle w:val="TOC1"/>
            <w:tabs>
              <w:tab w:val="right" w:leader="dot" w:pos="8630"/>
            </w:tabs>
            <w:rPr>
              <w:noProof/>
            </w:rPr>
          </w:pPr>
          <w:r>
            <w:fldChar w:fldCharType="begin"/>
          </w:r>
          <w:r>
            <w:instrText xml:space="preserve"> TOC \o "1-3" \h \z \u </w:instrText>
          </w:r>
          <w:r>
            <w:fldChar w:fldCharType="separate"/>
          </w:r>
          <w:hyperlink w:anchor="_Toc181606133" w:history="1">
            <w:r w:rsidRPr="006112FB">
              <w:rPr>
                <w:rStyle w:val="Hyperlink"/>
                <w:noProof/>
              </w:rPr>
              <w:t>Step-by-Step Explanation of the Python Code for Web-Based Dashboard</w:t>
            </w:r>
            <w:r>
              <w:rPr>
                <w:noProof/>
                <w:webHidden/>
              </w:rPr>
              <w:tab/>
            </w:r>
            <w:r>
              <w:rPr>
                <w:noProof/>
                <w:webHidden/>
              </w:rPr>
              <w:fldChar w:fldCharType="begin"/>
            </w:r>
            <w:r>
              <w:rPr>
                <w:noProof/>
                <w:webHidden/>
              </w:rPr>
              <w:instrText xml:space="preserve"> PAGEREF _Toc181606133 \h </w:instrText>
            </w:r>
            <w:r>
              <w:rPr>
                <w:noProof/>
                <w:webHidden/>
              </w:rPr>
            </w:r>
            <w:r>
              <w:rPr>
                <w:noProof/>
                <w:webHidden/>
              </w:rPr>
              <w:fldChar w:fldCharType="separate"/>
            </w:r>
            <w:r w:rsidR="00AF3008">
              <w:rPr>
                <w:noProof/>
                <w:webHidden/>
              </w:rPr>
              <w:t>1</w:t>
            </w:r>
            <w:r>
              <w:rPr>
                <w:noProof/>
                <w:webHidden/>
              </w:rPr>
              <w:fldChar w:fldCharType="end"/>
            </w:r>
          </w:hyperlink>
        </w:p>
        <w:p w14:paraId="4DF709F4" w14:textId="4A604C3F" w:rsidR="00727E69" w:rsidRDefault="00727E69">
          <w:pPr>
            <w:pStyle w:val="TOC2"/>
            <w:tabs>
              <w:tab w:val="right" w:leader="dot" w:pos="8630"/>
            </w:tabs>
            <w:rPr>
              <w:noProof/>
            </w:rPr>
          </w:pPr>
          <w:hyperlink w:anchor="_Toc181606134" w:history="1">
            <w:r w:rsidRPr="006112FB">
              <w:rPr>
                <w:rStyle w:val="Hyperlink"/>
                <w:noProof/>
              </w:rPr>
              <w:t>1. Importing Libraries</w:t>
            </w:r>
            <w:r>
              <w:rPr>
                <w:noProof/>
                <w:webHidden/>
              </w:rPr>
              <w:tab/>
            </w:r>
            <w:r>
              <w:rPr>
                <w:noProof/>
                <w:webHidden/>
              </w:rPr>
              <w:fldChar w:fldCharType="begin"/>
            </w:r>
            <w:r>
              <w:rPr>
                <w:noProof/>
                <w:webHidden/>
              </w:rPr>
              <w:instrText xml:space="preserve"> PAGEREF _Toc181606134 \h </w:instrText>
            </w:r>
            <w:r>
              <w:rPr>
                <w:noProof/>
                <w:webHidden/>
              </w:rPr>
            </w:r>
            <w:r>
              <w:rPr>
                <w:noProof/>
                <w:webHidden/>
              </w:rPr>
              <w:fldChar w:fldCharType="separate"/>
            </w:r>
            <w:r w:rsidR="00AF3008">
              <w:rPr>
                <w:noProof/>
                <w:webHidden/>
              </w:rPr>
              <w:t>2</w:t>
            </w:r>
            <w:r>
              <w:rPr>
                <w:noProof/>
                <w:webHidden/>
              </w:rPr>
              <w:fldChar w:fldCharType="end"/>
            </w:r>
          </w:hyperlink>
        </w:p>
        <w:p w14:paraId="1945B9AC" w14:textId="750BE72F" w:rsidR="00727E69" w:rsidRDefault="00727E69">
          <w:pPr>
            <w:pStyle w:val="TOC2"/>
            <w:tabs>
              <w:tab w:val="right" w:leader="dot" w:pos="8630"/>
            </w:tabs>
            <w:rPr>
              <w:noProof/>
            </w:rPr>
          </w:pPr>
          <w:hyperlink w:anchor="_Toc181606135" w:history="1">
            <w:r w:rsidRPr="006112FB">
              <w:rPr>
                <w:rStyle w:val="Hyperlink"/>
                <w:noProof/>
              </w:rPr>
              <w:t>2. Setting Up Flask App and Configuring Upload Folder</w:t>
            </w:r>
            <w:r>
              <w:rPr>
                <w:noProof/>
                <w:webHidden/>
              </w:rPr>
              <w:tab/>
            </w:r>
            <w:r>
              <w:rPr>
                <w:noProof/>
                <w:webHidden/>
              </w:rPr>
              <w:fldChar w:fldCharType="begin"/>
            </w:r>
            <w:r>
              <w:rPr>
                <w:noProof/>
                <w:webHidden/>
              </w:rPr>
              <w:instrText xml:space="preserve"> PAGEREF _Toc181606135 \h </w:instrText>
            </w:r>
            <w:r>
              <w:rPr>
                <w:noProof/>
                <w:webHidden/>
              </w:rPr>
            </w:r>
            <w:r>
              <w:rPr>
                <w:noProof/>
                <w:webHidden/>
              </w:rPr>
              <w:fldChar w:fldCharType="separate"/>
            </w:r>
            <w:r w:rsidR="00AF3008">
              <w:rPr>
                <w:noProof/>
                <w:webHidden/>
              </w:rPr>
              <w:t>2</w:t>
            </w:r>
            <w:r>
              <w:rPr>
                <w:noProof/>
                <w:webHidden/>
              </w:rPr>
              <w:fldChar w:fldCharType="end"/>
            </w:r>
          </w:hyperlink>
        </w:p>
        <w:p w14:paraId="22F0C1C5" w14:textId="73F05305" w:rsidR="00727E69" w:rsidRDefault="00727E69">
          <w:pPr>
            <w:pStyle w:val="TOC2"/>
            <w:tabs>
              <w:tab w:val="right" w:leader="dot" w:pos="8630"/>
            </w:tabs>
            <w:rPr>
              <w:noProof/>
            </w:rPr>
          </w:pPr>
          <w:hyperlink w:anchor="_Toc181606136" w:history="1">
            <w:r w:rsidRPr="006112FB">
              <w:rPr>
                <w:rStyle w:val="Hyperlink"/>
                <w:noProof/>
              </w:rPr>
              <w:t>3. Home Route (`/`)</w:t>
            </w:r>
            <w:r>
              <w:rPr>
                <w:noProof/>
                <w:webHidden/>
              </w:rPr>
              <w:tab/>
            </w:r>
            <w:r>
              <w:rPr>
                <w:noProof/>
                <w:webHidden/>
              </w:rPr>
              <w:fldChar w:fldCharType="begin"/>
            </w:r>
            <w:r>
              <w:rPr>
                <w:noProof/>
                <w:webHidden/>
              </w:rPr>
              <w:instrText xml:space="preserve"> PAGEREF _Toc181606136 \h </w:instrText>
            </w:r>
            <w:r>
              <w:rPr>
                <w:noProof/>
                <w:webHidden/>
              </w:rPr>
            </w:r>
            <w:r>
              <w:rPr>
                <w:noProof/>
                <w:webHidden/>
              </w:rPr>
              <w:fldChar w:fldCharType="separate"/>
            </w:r>
            <w:r w:rsidR="00AF3008">
              <w:rPr>
                <w:noProof/>
                <w:webHidden/>
              </w:rPr>
              <w:t>2</w:t>
            </w:r>
            <w:r>
              <w:rPr>
                <w:noProof/>
                <w:webHidden/>
              </w:rPr>
              <w:fldChar w:fldCharType="end"/>
            </w:r>
          </w:hyperlink>
        </w:p>
        <w:p w14:paraId="09466495" w14:textId="5A062DD6" w:rsidR="00727E69" w:rsidRDefault="00727E69">
          <w:pPr>
            <w:pStyle w:val="TOC2"/>
            <w:tabs>
              <w:tab w:val="right" w:leader="dot" w:pos="8630"/>
            </w:tabs>
            <w:rPr>
              <w:noProof/>
            </w:rPr>
          </w:pPr>
          <w:hyperlink w:anchor="_Toc181606137" w:history="1">
            <w:r w:rsidRPr="006112FB">
              <w:rPr>
                <w:rStyle w:val="Hyperlink"/>
                <w:noProof/>
              </w:rPr>
              <w:t>4. Upload Route (`/upload`)</w:t>
            </w:r>
            <w:r>
              <w:rPr>
                <w:noProof/>
                <w:webHidden/>
              </w:rPr>
              <w:tab/>
            </w:r>
            <w:r>
              <w:rPr>
                <w:noProof/>
                <w:webHidden/>
              </w:rPr>
              <w:fldChar w:fldCharType="begin"/>
            </w:r>
            <w:r>
              <w:rPr>
                <w:noProof/>
                <w:webHidden/>
              </w:rPr>
              <w:instrText xml:space="preserve"> PAGEREF _Toc181606137 \h </w:instrText>
            </w:r>
            <w:r>
              <w:rPr>
                <w:noProof/>
                <w:webHidden/>
              </w:rPr>
            </w:r>
            <w:r>
              <w:rPr>
                <w:noProof/>
                <w:webHidden/>
              </w:rPr>
              <w:fldChar w:fldCharType="separate"/>
            </w:r>
            <w:r w:rsidR="00AF3008">
              <w:rPr>
                <w:noProof/>
                <w:webHidden/>
              </w:rPr>
              <w:t>2</w:t>
            </w:r>
            <w:r>
              <w:rPr>
                <w:noProof/>
                <w:webHidden/>
              </w:rPr>
              <w:fldChar w:fldCharType="end"/>
            </w:r>
          </w:hyperlink>
        </w:p>
        <w:p w14:paraId="6C8D5C94" w14:textId="7A14CF82" w:rsidR="00727E69" w:rsidRDefault="00727E69">
          <w:pPr>
            <w:pStyle w:val="TOC2"/>
            <w:tabs>
              <w:tab w:val="right" w:leader="dot" w:pos="8630"/>
            </w:tabs>
            <w:rPr>
              <w:noProof/>
            </w:rPr>
          </w:pPr>
          <w:hyperlink w:anchor="_Toc181606138" w:history="1">
            <w:r w:rsidRPr="006112FB">
              <w:rPr>
                <w:rStyle w:val="Hyperlink"/>
                <w:noProof/>
              </w:rPr>
              <w:t>5. Analyze Route (`/analyze`)</w:t>
            </w:r>
            <w:r>
              <w:rPr>
                <w:noProof/>
                <w:webHidden/>
              </w:rPr>
              <w:tab/>
            </w:r>
            <w:r>
              <w:rPr>
                <w:noProof/>
                <w:webHidden/>
              </w:rPr>
              <w:fldChar w:fldCharType="begin"/>
            </w:r>
            <w:r>
              <w:rPr>
                <w:noProof/>
                <w:webHidden/>
              </w:rPr>
              <w:instrText xml:space="preserve"> PAGEREF _Toc181606138 \h </w:instrText>
            </w:r>
            <w:r>
              <w:rPr>
                <w:noProof/>
                <w:webHidden/>
              </w:rPr>
            </w:r>
            <w:r>
              <w:rPr>
                <w:noProof/>
                <w:webHidden/>
              </w:rPr>
              <w:fldChar w:fldCharType="separate"/>
            </w:r>
            <w:r w:rsidR="00AF3008">
              <w:rPr>
                <w:noProof/>
                <w:webHidden/>
              </w:rPr>
              <w:t>3</w:t>
            </w:r>
            <w:r>
              <w:rPr>
                <w:noProof/>
                <w:webHidden/>
              </w:rPr>
              <w:fldChar w:fldCharType="end"/>
            </w:r>
          </w:hyperlink>
        </w:p>
        <w:p w14:paraId="0625794E" w14:textId="6F896CD0" w:rsidR="00727E69" w:rsidRDefault="00727E69">
          <w:pPr>
            <w:pStyle w:val="TOC2"/>
            <w:tabs>
              <w:tab w:val="right" w:leader="dot" w:pos="8630"/>
            </w:tabs>
            <w:rPr>
              <w:noProof/>
            </w:rPr>
          </w:pPr>
          <w:hyperlink w:anchor="_Toc181606139" w:history="1">
            <w:r w:rsidRPr="006112FB">
              <w:rPr>
                <w:rStyle w:val="Hyperlink"/>
                <w:noProof/>
              </w:rPr>
              <w:t>6. Running the Flask App</w:t>
            </w:r>
            <w:r>
              <w:rPr>
                <w:noProof/>
                <w:webHidden/>
              </w:rPr>
              <w:tab/>
            </w:r>
            <w:r>
              <w:rPr>
                <w:noProof/>
                <w:webHidden/>
              </w:rPr>
              <w:fldChar w:fldCharType="begin"/>
            </w:r>
            <w:r>
              <w:rPr>
                <w:noProof/>
                <w:webHidden/>
              </w:rPr>
              <w:instrText xml:space="preserve"> PAGEREF _Toc181606139 \h </w:instrText>
            </w:r>
            <w:r>
              <w:rPr>
                <w:noProof/>
                <w:webHidden/>
              </w:rPr>
            </w:r>
            <w:r>
              <w:rPr>
                <w:noProof/>
                <w:webHidden/>
              </w:rPr>
              <w:fldChar w:fldCharType="separate"/>
            </w:r>
            <w:r w:rsidR="00AF3008">
              <w:rPr>
                <w:noProof/>
                <w:webHidden/>
              </w:rPr>
              <w:t>3</w:t>
            </w:r>
            <w:r>
              <w:rPr>
                <w:noProof/>
                <w:webHidden/>
              </w:rPr>
              <w:fldChar w:fldCharType="end"/>
            </w:r>
          </w:hyperlink>
        </w:p>
        <w:p w14:paraId="66AB4939" w14:textId="22035581" w:rsidR="00727E69" w:rsidRDefault="00727E69">
          <w:pPr>
            <w:pStyle w:val="TOC1"/>
            <w:tabs>
              <w:tab w:val="right" w:leader="dot" w:pos="8630"/>
            </w:tabs>
            <w:rPr>
              <w:noProof/>
            </w:rPr>
          </w:pPr>
          <w:hyperlink w:anchor="_Toc181606140" w:history="1">
            <w:r w:rsidRPr="006112FB">
              <w:rPr>
                <w:rStyle w:val="Hyperlink"/>
                <w:noProof/>
              </w:rPr>
              <w:t>Step-by-Step Explanation of the Customizable Graph Generator</w:t>
            </w:r>
            <w:r>
              <w:rPr>
                <w:noProof/>
                <w:webHidden/>
              </w:rPr>
              <w:tab/>
            </w:r>
            <w:r>
              <w:rPr>
                <w:noProof/>
                <w:webHidden/>
              </w:rPr>
              <w:fldChar w:fldCharType="begin"/>
            </w:r>
            <w:r>
              <w:rPr>
                <w:noProof/>
                <w:webHidden/>
              </w:rPr>
              <w:instrText xml:space="preserve"> PAGEREF _Toc181606140 \h </w:instrText>
            </w:r>
            <w:r>
              <w:rPr>
                <w:noProof/>
                <w:webHidden/>
              </w:rPr>
            </w:r>
            <w:r>
              <w:rPr>
                <w:noProof/>
                <w:webHidden/>
              </w:rPr>
              <w:fldChar w:fldCharType="separate"/>
            </w:r>
            <w:r w:rsidR="00AF3008">
              <w:rPr>
                <w:noProof/>
                <w:webHidden/>
              </w:rPr>
              <w:t>4</w:t>
            </w:r>
            <w:r>
              <w:rPr>
                <w:noProof/>
                <w:webHidden/>
              </w:rPr>
              <w:fldChar w:fldCharType="end"/>
            </w:r>
          </w:hyperlink>
        </w:p>
        <w:p w14:paraId="54251022" w14:textId="4F3F7E44" w:rsidR="00727E69" w:rsidRDefault="00727E69">
          <w:pPr>
            <w:pStyle w:val="TOC2"/>
            <w:tabs>
              <w:tab w:val="right" w:leader="dot" w:pos="8630"/>
            </w:tabs>
            <w:rPr>
              <w:noProof/>
            </w:rPr>
          </w:pPr>
          <w:hyperlink w:anchor="_Toc181606141" w:history="1">
            <w:r w:rsidRPr="006112FB">
              <w:rPr>
                <w:rStyle w:val="Hyperlink"/>
                <w:noProof/>
              </w:rPr>
              <w:t>JavaScript Dataset Tabs Generation</w:t>
            </w:r>
            <w:r>
              <w:rPr>
                <w:noProof/>
                <w:webHidden/>
              </w:rPr>
              <w:tab/>
            </w:r>
            <w:r>
              <w:rPr>
                <w:noProof/>
                <w:webHidden/>
              </w:rPr>
              <w:fldChar w:fldCharType="begin"/>
            </w:r>
            <w:r>
              <w:rPr>
                <w:noProof/>
                <w:webHidden/>
              </w:rPr>
              <w:instrText xml:space="preserve"> PAGEREF _Toc181606141 \h </w:instrText>
            </w:r>
            <w:r>
              <w:rPr>
                <w:noProof/>
                <w:webHidden/>
              </w:rPr>
            </w:r>
            <w:r>
              <w:rPr>
                <w:noProof/>
                <w:webHidden/>
              </w:rPr>
              <w:fldChar w:fldCharType="separate"/>
            </w:r>
            <w:r w:rsidR="00AF3008">
              <w:rPr>
                <w:noProof/>
                <w:webHidden/>
              </w:rPr>
              <w:t>4</w:t>
            </w:r>
            <w:r>
              <w:rPr>
                <w:noProof/>
                <w:webHidden/>
              </w:rPr>
              <w:fldChar w:fldCharType="end"/>
            </w:r>
          </w:hyperlink>
        </w:p>
        <w:p w14:paraId="2CE8CEEE" w14:textId="775B077F" w:rsidR="00727E69" w:rsidRDefault="00727E69">
          <w:pPr>
            <w:pStyle w:val="TOC2"/>
            <w:tabs>
              <w:tab w:val="right" w:leader="dot" w:pos="8630"/>
            </w:tabs>
            <w:rPr>
              <w:noProof/>
            </w:rPr>
          </w:pPr>
          <w:hyperlink w:anchor="_Toc181606142" w:history="1">
            <w:r w:rsidRPr="006112FB">
              <w:rPr>
                <w:rStyle w:val="Hyperlink"/>
                <w:noProof/>
              </w:rPr>
              <w:t>Tab Content Generation and Event Handling</w:t>
            </w:r>
            <w:r>
              <w:rPr>
                <w:noProof/>
                <w:webHidden/>
              </w:rPr>
              <w:tab/>
            </w:r>
            <w:r>
              <w:rPr>
                <w:noProof/>
                <w:webHidden/>
              </w:rPr>
              <w:fldChar w:fldCharType="begin"/>
            </w:r>
            <w:r>
              <w:rPr>
                <w:noProof/>
                <w:webHidden/>
              </w:rPr>
              <w:instrText xml:space="preserve"> PAGEREF _Toc181606142 \h </w:instrText>
            </w:r>
            <w:r>
              <w:rPr>
                <w:noProof/>
                <w:webHidden/>
              </w:rPr>
            </w:r>
            <w:r>
              <w:rPr>
                <w:noProof/>
                <w:webHidden/>
              </w:rPr>
              <w:fldChar w:fldCharType="separate"/>
            </w:r>
            <w:r w:rsidR="00AF3008">
              <w:rPr>
                <w:noProof/>
                <w:webHidden/>
              </w:rPr>
              <w:t>4</w:t>
            </w:r>
            <w:r>
              <w:rPr>
                <w:noProof/>
                <w:webHidden/>
              </w:rPr>
              <w:fldChar w:fldCharType="end"/>
            </w:r>
          </w:hyperlink>
        </w:p>
        <w:p w14:paraId="7A574D7C" w14:textId="5703EB38" w:rsidR="00727E69" w:rsidRDefault="00727E69">
          <w:pPr>
            <w:pStyle w:val="TOC2"/>
            <w:tabs>
              <w:tab w:val="right" w:leader="dot" w:pos="8630"/>
            </w:tabs>
            <w:rPr>
              <w:noProof/>
            </w:rPr>
          </w:pPr>
          <w:hyperlink w:anchor="_Toc181606143" w:history="1">
            <w:r w:rsidRPr="006112FB">
              <w:rPr>
                <w:rStyle w:val="Hyperlink"/>
                <w:noProof/>
              </w:rPr>
              <w:t>showTab() Function</w:t>
            </w:r>
            <w:r>
              <w:rPr>
                <w:noProof/>
                <w:webHidden/>
              </w:rPr>
              <w:tab/>
            </w:r>
            <w:r>
              <w:rPr>
                <w:noProof/>
                <w:webHidden/>
              </w:rPr>
              <w:fldChar w:fldCharType="begin"/>
            </w:r>
            <w:r>
              <w:rPr>
                <w:noProof/>
                <w:webHidden/>
              </w:rPr>
              <w:instrText xml:space="preserve"> PAGEREF _Toc181606143 \h </w:instrText>
            </w:r>
            <w:r>
              <w:rPr>
                <w:noProof/>
                <w:webHidden/>
              </w:rPr>
            </w:r>
            <w:r>
              <w:rPr>
                <w:noProof/>
                <w:webHidden/>
              </w:rPr>
              <w:fldChar w:fldCharType="separate"/>
            </w:r>
            <w:r w:rsidR="00AF3008">
              <w:rPr>
                <w:noProof/>
                <w:webHidden/>
              </w:rPr>
              <w:t>4</w:t>
            </w:r>
            <w:r>
              <w:rPr>
                <w:noProof/>
                <w:webHidden/>
              </w:rPr>
              <w:fldChar w:fldCharType="end"/>
            </w:r>
          </w:hyperlink>
        </w:p>
        <w:p w14:paraId="024483C3" w14:textId="253E5DFD" w:rsidR="00727E69" w:rsidRDefault="00727E69">
          <w:pPr>
            <w:pStyle w:val="TOC2"/>
            <w:tabs>
              <w:tab w:val="right" w:leader="dot" w:pos="8630"/>
            </w:tabs>
            <w:rPr>
              <w:noProof/>
            </w:rPr>
          </w:pPr>
          <w:hyperlink w:anchor="_Toc181606144" w:history="1">
            <w:r w:rsidRPr="006112FB">
              <w:rPr>
                <w:rStyle w:val="Hyperlink"/>
                <w:noProof/>
              </w:rPr>
              <w:t>generateChart() Function</w:t>
            </w:r>
            <w:r>
              <w:rPr>
                <w:noProof/>
                <w:webHidden/>
              </w:rPr>
              <w:tab/>
            </w:r>
            <w:r>
              <w:rPr>
                <w:noProof/>
                <w:webHidden/>
              </w:rPr>
              <w:fldChar w:fldCharType="begin"/>
            </w:r>
            <w:r>
              <w:rPr>
                <w:noProof/>
                <w:webHidden/>
              </w:rPr>
              <w:instrText xml:space="preserve"> PAGEREF _Toc181606144 \h </w:instrText>
            </w:r>
            <w:r>
              <w:rPr>
                <w:noProof/>
                <w:webHidden/>
              </w:rPr>
            </w:r>
            <w:r>
              <w:rPr>
                <w:noProof/>
                <w:webHidden/>
              </w:rPr>
              <w:fldChar w:fldCharType="separate"/>
            </w:r>
            <w:r w:rsidR="00AF3008">
              <w:rPr>
                <w:noProof/>
                <w:webHidden/>
              </w:rPr>
              <w:t>4</w:t>
            </w:r>
            <w:r>
              <w:rPr>
                <w:noProof/>
                <w:webHidden/>
              </w:rPr>
              <w:fldChar w:fldCharType="end"/>
            </w:r>
          </w:hyperlink>
        </w:p>
        <w:p w14:paraId="197F911B" w14:textId="2E8BD1AF" w:rsidR="00727E69" w:rsidRDefault="00727E69">
          <w:pPr>
            <w:pStyle w:val="TOC2"/>
            <w:tabs>
              <w:tab w:val="right" w:leader="dot" w:pos="8630"/>
            </w:tabs>
            <w:rPr>
              <w:noProof/>
            </w:rPr>
          </w:pPr>
          <w:hyperlink w:anchor="_Toc181606145" w:history="1">
            <w:r w:rsidRPr="006112FB">
              <w:rPr>
                <w:rStyle w:val="Hyperlink"/>
                <w:noProof/>
              </w:rPr>
              <w:t>Chart Creation Functions</w:t>
            </w:r>
            <w:r>
              <w:rPr>
                <w:noProof/>
                <w:webHidden/>
              </w:rPr>
              <w:tab/>
            </w:r>
            <w:r>
              <w:rPr>
                <w:noProof/>
                <w:webHidden/>
              </w:rPr>
              <w:fldChar w:fldCharType="begin"/>
            </w:r>
            <w:r>
              <w:rPr>
                <w:noProof/>
                <w:webHidden/>
              </w:rPr>
              <w:instrText xml:space="preserve"> PAGEREF _Toc181606145 \h </w:instrText>
            </w:r>
            <w:r>
              <w:rPr>
                <w:noProof/>
                <w:webHidden/>
              </w:rPr>
            </w:r>
            <w:r>
              <w:rPr>
                <w:noProof/>
                <w:webHidden/>
              </w:rPr>
              <w:fldChar w:fldCharType="separate"/>
            </w:r>
            <w:r w:rsidR="00AF3008">
              <w:rPr>
                <w:noProof/>
                <w:webHidden/>
              </w:rPr>
              <w:t>4</w:t>
            </w:r>
            <w:r>
              <w:rPr>
                <w:noProof/>
                <w:webHidden/>
              </w:rPr>
              <w:fldChar w:fldCharType="end"/>
            </w:r>
          </w:hyperlink>
        </w:p>
        <w:p w14:paraId="4DEE744E" w14:textId="79ECABE6" w:rsidR="00727E69" w:rsidRDefault="00727E69">
          <w:pPr>
            <w:pStyle w:val="TOC2"/>
            <w:tabs>
              <w:tab w:val="right" w:leader="dot" w:pos="8630"/>
            </w:tabs>
            <w:rPr>
              <w:noProof/>
            </w:rPr>
          </w:pPr>
          <w:hyperlink w:anchor="_Toc181606146" w:history="1">
            <w:r w:rsidRPr="006112FB">
              <w:rPr>
                <w:rStyle w:val="Hyperlink"/>
                <w:noProof/>
              </w:rPr>
              <w:t>SVG Element and D3.js</w:t>
            </w:r>
            <w:r>
              <w:rPr>
                <w:noProof/>
                <w:webHidden/>
              </w:rPr>
              <w:tab/>
            </w:r>
            <w:r>
              <w:rPr>
                <w:noProof/>
                <w:webHidden/>
              </w:rPr>
              <w:fldChar w:fldCharType="begin"/>
            </w:r>
            <w:r>
              <w:rPr>
                <w:noProof/>
                <w:webHidden/>
              </w:rPr>
              <w:instrText xml:space="preserve"> PAGEREF _Toc181606146 \h </w:instrText>
            </w:r>
            <w:r>
              <w:rPr>
                <w:noProof/>
                <w:webHidden/>
              </w:rPr>
            </w:r>
            <w:r>
              <w:rPr>
                <w:noProof/>
                <w:webHidden/>
              </w:rPr>
              <w:fldChar w:fldCharType="separate"/>
            </w:r>
            <w:r w:rsidR="00AF3008">
              <w:rPr>
                <w:noProof/>
                <w:webHidden/>
              </w:rPr>
              <w:t>5</w:t>
            </w:r>
            <w:r>
              <w:rPr>
                <w:noProof/>
                <w:webHidden/>
              </w:rPr>
              <w:fldChar w:fldCharType="end"/>
            </w:r>
          </w:hyperlink>
        </w:p>
        <w:p w14:paraId="4FF0A75B" w14:textId="77777777" w:rsidR="00727E69" w:rsidRDefault="00727E69">
          <w:r>
            <w:rPr>
              <w:b/>
              <w:bCs/>
              <w:noProof/>
            </w:rPr>
            <w:fldChar w:fldCharType="end"/>
          </w:r>
        </w:p>
      </w:sdtContent>
    </w:sdt>
    <w:p w14:paraId="5E5131C9" w14:textId="77777777" w:rsidR="00727E69" w:rsidRDefault="00727E69">
      <w:pPr>
        <w:pStyle w:val="Heading1"/>
      </w:pPr>
      <w:bookmarkStart w:id="0" w:name="_Toc181606133"/>
    </w:p>
    <w:p w14:paraId="6BEFE327" w14:textId="77777777" w:rsidR="00727E69" w:rsidRDefault="00727E69">
      <w:pPr>
        <w:pStyle w:val="Heading1"/>
      </w:pPr>
    </w:p>
    <w:p w14:paraId="6CEA4806" w14:textId="77777777" w:rsidR="00727E69" w:rsidRDefault="00727E69">
      <w:pPr>
        <w:pStyle w:val="Heading1"/>
      </w:pPr>
    </w:p>
    <w:p w14:paraId="72DA0DEE" w14:textId="77777777" w:rsidR="00727E69" w:rsidRDefault="00727E69">
      <w:pPr>
        <w:pStyle w:val="Heading1"/>
      </w:pPr>
    </w:p>
    <w:p w14:paraId="32555820" w14:textId="77777777" w:rsidR="00727E69" w:rsidRDefault="00727E69">
      <w:pPr>
        <w:pStyle w:val="Heading1"/>
      </w:pPr>
    </w:p>
    <w:p w14:paraId="0F22966D" w14:textId="77777777" w:rsidR="00727E69" w:rsidRDefault="00727E69">
      <w:pPr>
        <w:pStyle w:val="Heading1"/>
      </w:pPr>
    </w:p>
    <w:bookmarkEnd w:id="0"/>
    <w:p w14:paraId="3CF17C0F" w14:textId="77777777" w:rsidR="00727E69" w:rsidRDefault="00727E69"/>
    <w:p w14:paraId="17312897" w14:textId="77777777" w:rsidR="00727E69" w:rsidRDefault="00727E69"/>
    <w:p w14:paraId="53EED3DD" w14:textId="77777777" w:rsidR="00727E69" w:rsidRDefault="00727E69" w:rsidP="00727E69">
      <w:pPr>
        <w:pStyle w:val="Heading1"/>
      </w:pPr>
      <w:r>
        <w:lastRenderedPageBreak/>
        <w:t>Step-by-Step Explanation of the Python Code for Web-Based Dashboard</w:t>
      </w:r>
    </w:p>
    <w:p w14:paraId="0C42A92B" w14:textId="77777777" w:rsidR="00727E69" w:rsidRDefault="00727E69" w:rsidP="00727E69">
      <w:r>
        <w:t>This document provides a detailed, step-by-step explanation of a Python program that creates a web-based dashboard using Flask.</w:t>
      </w:r>
      <w:r>
        <w:br/>
        <w:t>This program allows users to upload CSV or Excel files and perform basic analysis on the uploaded datasets. Let's go through each part of the code and explain its purpose and functionality.</w:t>
      </w:r>
    </w:p>
    <w:p w14:paraId="74608EF7" w14:textId="77777777" w:rsidR="00727E69" w:rsidRDefault="00727E69" w:rsidP="00727E69">
      <w:pPr>
        <w:pStyle w:val="Heading2"/>
      </w:pPr>
      <w:bookmarkStart w:id="1" w:name="_Toc181606134"/>
      <w:r>
        <w:t>1. Importing Libraries</w:t>
      </w:r>
      <w:bookmarkEnd w:id="1"/>
    </w:p>
    <w:p w14:paraId="37598A59" w14:textId="77777777" w:rsidR="00727E69" w:rsidRDefault="00727E69" w:rsidP="00727E69">
      <w:r>
        <w:br/>
        <w:t>- `Flask` is imported from `flask` to build the web application and handle HTTP requests and responses.</w:t>
      </w:r>
      <w:r>
        <w:br/>
        <w:t>- `redirect`, `</w:t>
      </w:r>
      <w:proofErr w:type="spellStart"/>
      <w:r>
        <w:t>render_template</w:t>
      </w:r>
      <w:proofErr w:type="spellEnd"/>
      <w:r>
        <w:t>`, `request`, and `</w:t>
      </w:r>
      <w:proofErr w:type="spellStart"/>
      <w:r>
        <w:t>jsonify</w:t>
      </w:r>
      <w:proofErr w:type="spellEnd"/>
      <w:r>
        <w:t>` are used for various Flask operations, including rendering HTML pages and handling redirects.</w:t>
      </w:r>
      <w:r>
        <w:br/>
        <w:t>- `</w:t>
      </w:r>
      <w:proofErr w:type="spellStart"/>
      <w:r>
        <w:t>os`</w:t>
      </w:r>
      <w:proofErr w:type="spellEnd"/>
      <w:r>
        <w:t xml:space="preserve"> is used to interact with the file system for handling uploaded files.</w:t>
      </w:r>
      <w:r>
        <w:br/>
        <w:t>- `pandas` (imported as `pd`) is used to load and analyze data from CSV and Excel files.</w:t>
      </w:r>
      <w:r>
        <w:br/>
        <w:t>- `</w:t>
      </w:r>
      <w:proofErr w:type="spellStart"/>
      <w:r>
        <w:t>secure_filename</w:t>
      </w:r>
      <w:proofErr w:type="spellEnd"/>
      <w:r>
        <w:t>` is imported from `</w:t>
      </w:r>
      <w:proofErr w:type="spellStart"/>
      <w:r>
        <w:t>werkzeug.utils</w:t>
      </w:r>
      <w:proofErr w:type="spellEnd"/>
      <w:r>
        <w:t>` to secure file names when saving uploads.</w:t>
      </w:r>
      <w:r>
        <w:br/>
      </w:r>
    </w:p>
    <w:p w14:paraId="011D527A" w14:textId="77777777" w:rsidR="00727E69" w:rsidRDefault="00727E69" w:rsidP="00727E69">
      <w:pPr>
        <w:pStyle w:val="Heading2"/>
      </w:pPr>
      <w:bookmarkStart w:id="2" w:name="_Toc181606135"/>
      <w:r>
        <w:t>2. Setting Up Flask App and Configuring Upload Folder</w:t>
      </w:r>
      <w:bookmarkEnd w:id="2"/>
    </w:p>
    <w:p w14:paraId="5CF1B323" w14:textId="77777777" w:rsidR="009127B5" w:rsidRDefault="00727E69" w:rsidP="00727E69">
      <w:r>
        <w:br/>
        <w:t>- `app = Flask(__name__)`: Creates a Flask application instance.</w:t>
      </w:r>
      <w:r>
        <w:br/>
        <w:t>- `</w:t>
      </w:r>
      <w:proofErr w:type="spellStart"/>
      <w:r>
        <w:t>app.config</w:t>
      </w:r>
      <w:proofErr w:type="spellEnd"/>
      <w:r>
        <w:t>['UPLOAD_FOLDER'] = 'uploads'`: Specifies the folder where uploaded files will be saved.</w:t>
      </w:r>
      <w:r w:rsidR="00C741C3">
        <w:br/>
        <w:t>- `</w:t>
      </w:r>
      <w:proofErr w:type="spellStart"/>
      <w:r w:rsidR="00C741C3">
        <w:t>os.makedirs</w:t>
      </w:r>
      <w:proofErr w:type="spellEnd"/>
      <w:r w:rsidR="00C741C3">
        <w:t>(</w:t>
      </w:r>
      <w:proofErr w:type="spellStart"/>
      <w:r w:rsidR="00C741C3">
        <w:t>app.config</w:t>
      </w:r>
      <w:proofErr w:type="spellEnd"/>
      <w:r w:rsidR="00C741C3">
        <w:t xml:space="preserve">['UPLOAD_FOLDER'], </w:t>
      </w:r>
      <w:proofErr w:type="spellStart"/>
      <w:r w:rsidR="00C741C3">
        <w:t>exist_ok</w:t>
      </w:r>
      <w:proofErr w:type="spellEnd"/>
      <w:r w:rsidR="00C741C3">
        <w:t>=True)`: Ensures the 'uploads' folder exists; if not, it creates it.</w:t>
      </w:r>
      <w:r w:rsidR="00C741C3">
        <w:br/>
      </w:r>
    </w:p>
    <w:p w14:paraId="3F7234FC" w14:textId="77777777" w:rsidR="009127B5" w:rsidRDefault="00C741C3">
      <w:pPr>
        <w:pStyle w:val="Heading2"/>
      </w:pPr>
      <w:bookmarkStart w:id="3" w:name="_Toc181606136"/>
      <w:r>
        <w:t>3. Home Route (`/`)</w:t>
      </w:r>
      <w:bookmarkEnd w:id="3"/>
    </w:p>
    <w:p w14:paraId="1B6782BD" w14:textId="77777777" w:rsidR="009127B5" w:rsidRDefault="00C741C3">
      <w:r>
        <w:br/>
        <w:t>- `@app.route('/')`: Sets the route for the homepage.</w:t>
      </w:r>
      <w:r>
        <w:br/>
        <w:t>- `def home()`: Defines a function called `home` that will render `home.html` as the homepage.</w:t>
      </w:r>
      <w:r>
        <w:br/>
        <w:t>- `</w:t>
      </w:r>
      <w:proofErr w:type="spellStart"/>
      <w:r>
        <w:t>render_template</w:t>
      </w:r>
      <w:proofErr w:type="spellEnd"/>
      <w:r>
        <w:t>('home.html')`: Renders an HTML template named `home.html` to be displayed at the root URL (`/`).</w:t>
      </w:r>
      <w:r>
        <w:br/>
      </w:r>
    </w:p>
    <w:p w14:paraId="6D0F424E" w14:textId="77777777" w:rsidR="009127B5" w:rsidRDefault="00C741C3">
      <w:pPr>
        <w:pStyle w:val="Heading2"/>
      </w:pPr>
      <w:bookmarkStart w:id="4" w:name="_Toc181606137"/>
      <w:r>
        <w:t>4. Upload Route (`/upload`)</w:t>
      </w:r>
      <w:bookmarkEnd w:id="4"/>
    </w:p>
    <w:p w14:paraId="7D6FACA2" w14:textId="77777777" w:rsidR="009127B5" w:rsidRDefault="00C741C3">
      <w:r>
        <w:br/>
        <w:t>- `@app.route('/upload', methods=['POST'])`: Defines a route that handles file uploads, only accepting POST requests.</w:t>
      </w:r>
      <w:r>
        <w:br/>
        <w:t>- `</w:t>
      </w:r>
      <w:proofErr w:type="spellStart"/>
      <w:r>
        <w:t>upload_file</w:t>
      </w:r>
      <w:proofErr w:type="spellEnd"/>
      <w:r>
        <w:t>()`: A function that handles the file upload logic.</w:t>
      </w:r>
      <w:r>
        <w:br/>
      </w:r>
      <w:r>
        <w:lastRenderedPageBreak/>
        <w:t>- `</w:t>
      </w:r>
      <w:proofErr w:type="spellStart"/>
      <w:r>
        <w:t>request.files.getlist</w:t>
      </w:r>
      <w:proofErr w:type="spellEnd"/>
      <w:r>
        <w:t>('file')`: Retrieves the list of files uploaded through a form.</w:t>
      </w:r>
      <w:r>
        <w:br/>
        <w:t>- For each uploaded file, the code checks if the file has a `.csv` or `.xlsx` extension.</w:t>
      </w:r>
      <w:r>
        <w:br/>
        <w:t>- `</w:t>
      </w:r>
      <w:proofErr w:type="spellStart"/>
      <w:r>
        <w:t>secure_filename</w:t>
      </w:r>
      <w:proofErr w:type="spellEnd"/>
      <w:r>
        <w:t>(</w:t>
      </w:r>
      <w:proofErr w:type="spellStart"/>
      <w:r>
        <w:t>file.filename</w:t>
      </w:r>
      <w:proofErr w:type="spellEnd"/>
      <w:r>
        <w:t>)`: Secures the file name to prevent directory traversal attacks.</w:t>
      </w:r>
      <w:r>
        <w:br/>
        <w:t>- `</w:t>
      </w:r>
      <w:proofErr w:type="spellStart"/>
      <w:r>
        <w:t>file.save</w:t>
      </w:r>
      <w:proofErr w:type="spellEnd"/>
      <w:r>
        <w:t>(</w:t>
      </w:r>
      <w:proofErr w:type="spellStart"/>
      <w:r>
        <w:t>file_path</w:t>
      </w:r>
      <w:proofErr w:type="spellEnd"/>
      <w:r>
        <w:t>)`: Saves the uploaded file to the specified path.</w:t>
      </w:r>
      <w:r>
        <w:br/>
        <w:t>- `</w:t>
      </w:r>
      <w:proofErr w:type="spellStart"/>
      <w:r>
        <w:t>pd.read_csv</w:t>
      </w:r>
      <w:proofErr w:type="spellEnd"/>
      <w:r>
        <w:t>(</w:t>
      </w:r>
      <w:proofErr w:type="spellStart"/>
      <w:r>
        <w:t>file_path</w:t>
      </w:r>
      <w:proofErr w:type="spellEnd"/>
      <w:r>
        <w:t>)`: Reads the file if it’s a CSV; otherwise, `</w:t>
      </w:r>
      <w:proofErr w:type="spellStart"/>
      <w:r>
        <w:t>pd.read_excel</w:t>
      </w:r>
      <w:proofErr w:type="spellEnd"/>
      <w:r>
        <w:t>(</w:t>
      </w:r>
      <w:proofErr w:type="spellStart"/>
      <w:r>
        <w:t>file_path</w:t>
      </w:r>
      <w:proofErr w:type="spellEnd"/>
      <w:r>
        <w:t>)` reads Excel files.</w:t>
      </w:r>
      <w:r>
        <w:br/>
        <w:t>- `</w:t>
      </w:r>
      <w:proofErr w:type="spellStart"/>
      <w:r>
        <w:t>os.listdir</w:t>
      </w:r>
      <w:proofErr w:type="spellEnd"/>
      <w:r>
        <w:t>(</w:t>
      </w:r>
      <w:proofErr w:type="spellStart"/>
      <w:r>
        <w:t>app.config</w:t>
      </w:r>
      <w:proofErr w:type="spellEnd"/>
      <w:r>
        <w:t>['UPLOAD_FOLDER'])`: Lists all files in the upload folder, which is passed to `index.html`.</w:t>
      </w:r>
      <w:r>
        <w:br/>
      </w:r>
    </w:p>
    <w:p w14:paraId="403EBE42" w14:textId="77777777" w:rsidR="009127B5" w:rsidRDefault="00C741C3">
      <w:pPr>
        <w:pStyle w:val="Heading2"/>
      </w:pPr>
      <w:bookmarkStart w:id="5" w:name="_Toc181606138"/>
      <w:r>
        <w:t>5. Analyze Route (`/analyze`)</w:t>
      </w:r>
      <w:bookmarkEnd w:id="5"/>
    </w:p>
    <w:p w14:paraId="4215CA1C" w14:textId="77777777" w:rsidR="009127B5" w:rsidRDefault="00C741C3">
      <w:r>
        <w:br/>
        <w:t>- `@app.route('/analyze', methods=['POST'])`: Defines a route that allows analysis on uploaded files.</w:t>
      </w:r>
      <w:r>
        <w:br/>
        <w:t>- `analyze()`: A function to perform basic analysis on a chosen dataset.</w:t>
      </w:r>
      <w:r>
        <w:br/>
        <w:t>- `</w:t>
      </w:r>
      <w:proofErr w:type="spellStart"/>
      <w:r>
        <w:t>file_name</w:t>
      </w:r>
      <w:proofErr w:type="spellEnd"/>
      <w:r>
        <w:t xml:space="preserve"> = </w:t>
      </w:r>
      <w:proofErr w:type="spellStart"/>
      <w:r>
        <w:t>request.form</w:t>
      </w:r>
      <w:proofErr w:type="spellEnd"/>
      <w:r>
        <w:t>['</w:t>
      </w:r>
      <w:proofErr w:type="spellStart"/>
      <w:r>
        <w:t>file_name</w:t>
      </w:r>
      <w:proofErr w:type="spellEnd"/>
      <w:r>
        <w:t>']`: Gets the name of the selected file from the form.</w:t>
      </w:r>
      <w:r>
        <w:br/>
        <w:t>- `</w:t>
      </w:r>
      <w:proofErr w:type="spellStart"/>
      <w:r>
        <w:t>pd.read_csv</w:t>
      </w:r>
      <w:proofErr w:type="spellEnd"/>
      <w:r>
        <w:t>(</w:t>
      </w:r>
      <w:proofErr w:type="spellStart"/>
      <w:r>
        <w:t>file_path</w:t>
      </w:r>
      <w:proofErr w:type="spellEnd"/>
      <w:r>
        <w:t xml:space="preserve">)`: Reads the file into a </w:t>
      </w:r>
      <w:proofErr w:type="spellStart"/>
      <w:r>
        <w:t>DataFrame</w:t>
      </w:r>
      <w:proofErr w:type="spellEnd"/>
      <w:r>
        <w:t>.</w:t>
      </w:r>
      <w:r>
        <w:br/>
        <w:t>- `</w:t>
      </w:r>
      <w:proofErr w:type="spellStart"/>
      <w:r>
        <w:t>data.columns.tolist</w:t>
      </w:r>
      <w:proofErr w:type="spellEnd"/>
      <w:r>
        <w:t>()`: Extracts column names.</w:t>
      </w:r>
      <w:r>
        <w:br/>
        <w:t>- `</w:t>
      </w:r>
      <w:proofErr w:type="spellStart"/>
      <w:r>
        <w:t>data.dtypes.astype</w:t>
      </w:r>
      <w:proofErr w:type="spellEnd"/>
      <w:r>
        <w:t>(str).</w:t>
      </w:r>
      <w:proofErr w:type="spellStart"/>
      <w:r>
        <w:t>tolist</w:t>
      </w:r>
      <w:proofErr w:type="spellEnd"/>
      <w:r>
        <w:t>()`: Retrieves data types for each column as strings.</w:t>
      </w:r>
      <w:r>
        <w:br/>
        <w:t>- `</w:t>
      </w:r>
      <w:proofErr w:type="spellStart"/>
      <w:r>
        <w:t>data.head</w:t>
      </w:r>
      <w:proofErr w:type="spellEnd"/>
      <w:r>
        <w:t>(10).</w:t>
      </w:r>
      <w:proofErr w:type="spellStart"/>
      <w:r>
        <w:t>to_dict</w:t>
      </w:r>
      <w:proofErr w:type="spellEnd"/>
      <w:r>
        <w:t>(orient='records')`: Converts the first 10 rows into a dictionary for sample data display.</w:t>
      </w:r>
      <w:r>
        <w:br/>
        <w:t>- `</w:t>
      </w:r>
      <w:proofErr w:type="spellStart"/>
      <w:r>
        <w:t>jsonify</w:t>
      </w:r>
      <w:proofErr w:type="spellEnd"/>
      <w:r>
        <w:t>(</w:t>
      </w:r>
      <w:proofErr w:type="spellStart"/>
      <w:r>
        <w:t>data_summary</w:t>
      </w:r>
      <w:proofErr w:type="spellEnd"/>
      <w:r>
        <w:t>)`: Returns a JSON object with column names, data types, and sample data.</w:t>
      </w:r>
      <w:r>
        <w:br/>
      </w:r>
    </w:p>
    <w:p w14:paraId="58F76FBC" w14:textId="77777777" w:rsidR="009127B5" w:rsidRDefault="00C741C3">
      <w:pPr>
        <w:pStyle w:val="Heading2"/>
      </w:pPr>
      <w:bookmarkStart w:id="6" w:name="_Toc181606139"/>
      <w:r>
        <w:t>6. Running the Flask App</w:t>
      </w:r>
      <w:bookmarkEnd w:id="6"/>
    </w:p>
    <w:p w14:paraId="278657CA" w14:textId="77777777" w:rsidR="00864AEC" w:rsidRDefault="00C741C3">
      <w:r>
        <w:br/>
        <w:t>- `if __name__ == '__main__':`: Checks if this script is being run directly.</w:t>
      </w:r>
      <w:r>
        <w:br/>
        <w:t>- `</w:t>
      </w:r>
      <w:proofErr w:type="spellStart"/>
      <w:r>
        <w:t>app.run</w:t>
      </w:r>
      <w:proofErr w:type="spellEnd"/>
      <w:r>
        <w:t>(debug=True)`: Runs the Flask app in debug mode, which provides more detailed error messages and enables auto-reload for development.</w:t>
      </w:r>
      <w:r>
        <w:br/>
      </w:r>
    </w:p>
    <w:p w14:paraId="67E2A7B6" w14:textId="77777777" w:rsidR="00864AEC" w:rsidRDefault="00864AEC">
      <w:r>
        <w:br w:type="page"/>
      </w:r>
    </w:p>
    <w:p w14:paraId="7D48EE52" w14:textId="77777777" w:rsidR="00864AEC" w:rsidRDefault="00864AEC" w:rsidP="00864AEC">
      <w:pPr>
        <w:pStyle w:val="Heading1"/>
      </w:pPr>
      <w:bookmarkStart w:id="7" w:name="_Toc181606140"/>
      <w:r>
        <w:lastRenderedPageBreak/>
        <w:t>Step-by-Step Explanation of the Customizable Graph Generator</w:t>
      </w:r>
      <w:bookmarkEnd w:id="7"/>
    </w:p>
    <w:p w14:paraId="71EBADA2" w14:textId="77777777" w:rsidR="00864AEC" w:rsidRDefault="00864AEC" w:rsidP="00864AEC">
      <w:r>
        <w:t>This document provides a detailed step-by-step explanation of an HTML and JavaScript code snippet that generates a customizable graph interface using D3.js. The application allows users to choose a dataset, select columns for the X and Y axes, and choose a chart type (scatter plot, bar chart, pie chart, or line chart) for visualization.</w:t>
      </w:r>
    </w:p>
    <w:p w14:paraId="797104C7" w14:textId="77777777" w:rsidR="00864AEC" w:rsidRDefault="00864AEC" w:rsidP="00864AEC">
      <w:pPr>
        <w:pStyle w:val="Heading2"/>
      </w:pPr>
      <w:bookmarkStart w:id="8" w:name="_Toc181606141"/>
      <w:r>
        <w:t>JavaScript Dataset Tabs Generation</w:t>
      </w:r>
      <w:bookmarkEnd w:id="8"/>
    </w:p>
    <w:p w14:paraId="7FD139E7" w14:textId="77777777" w:rsidR="00864AEC" w:rsidRDefault="00864AEC" w:rsidP="00864AEC">
      <w:r>
        <w:t>Using JavaScript, the script dynamically generates tabs based on the datasets provided by the server. The `datasets1` variable is populated by converting server data to JSON. For each dataset, a tab is created and appended to the `</w:t>
      </w:r>
      <w:proofErr w:type="spellStart"/>
      <w:r>
        <w:t>tabsContainer</w:t>
      </w:r>
      <w:proofErr w:type="spellEnd"/>
      <w:r>
        <w:t>`, and corresponding tab content with dropdowns for selecting columns and chart type is added to the `</w:t>
      </w:r>
      <w:proofErr w:type="spellStart"/>
      <w:r>
        <w:t>tabContentsContainer</w:t>
      </w:r>
      <w:proofErr w:type="spellEnd"/>
      <w:r>
        <w:t>`.</w:t>
      </w:r>
    </w:p>
    <w:p w14:paraId="18A75D9D" w14:textId="77777777" w:rsidR="00864AEC" w:rsidRDefault="00864AEC" w:rsidP="00864AEC">
      <w:pPr>
        <w:pStyle w:val="Heading2"/>
      </w:pPr>
      <w:bookmarkStart w:id="9" w:name="_Toc181606142"/>
      <w:r>
        <w:t>Tab Content Generation and Event Handling</w:t>
      </w:r>
      <w:bookmarkEnd w:id="9"/>
    </w:p>
    <w:p w14:paraId="67BF0BE7" w14:textId="77777777" w:rsidR="00864AEC" w:rsidRDefault="00864AEC" w:rsidP="00864AEC">
      <w:r>
        <w:t>For each dataset, tab content includes dropdowns for selecting X-axis and Y-axis columns, a dropdown for chart type selection, a color picker, and a 'Generate Chart' button. Upon clicking, the dropdowns are populated with columns retrieved from the server.</w:t>
      </w:r>
    </w:p>
    <w:p w14:paraId="27387BC7" w14:textId="77777777" w:rsidR="00864AEC" w:rsidRDefault="00864AEC" w:rsidP="00864AEC">
      <w:pPr>
        <w:pStyle w:val="Heading2"/>
      </w:pPr>
      <w:bookmarkStart w:id="10" w:name="_Toc181606143"/>
      <w:proofErr w:type="spellStart"/>
      <w:r>
        <w:t>showTab</w:t>
      </w:r>
      <w:proofErr w:type="spellEnd"/>
      <w:r>
        <w:t>() Function</w:t>
      </w:r>
      <w:bookmarkEnd w:id="10"/>
    </w:p>
    <w:p w14:paraId="3CF1597C" w14:textId="77777777" w:rsidR="00864AEC" w:rsidRDefault="00864AEC" w:rsidP="00864AEC">
      <w:r>
        <w:t>This function controls tab visibility by adding the 'active' class to the selected tab content, making it visible while hiding others. This function also adds a 'selected-tab' style to the active tab to visually highlight it.</w:t>
      </w:r>
    </w:p>
    <w:p w14:paraId="1202BBDF" w14:textId="77777777" w:rsidR="00864AEC" w:rsidRDefault="00864AEC" w:rsidP="00864AEC">
      <w:pPr>
        <w:pStyle w:val="Heading2"/>
      </w:pPr>
      <w:bookmarkStart w:id="11" w:name="_Toc181606144"/>
      <w:proofErr w:type="spellStart"/>
      <w:r>
        <w:t>generateChart</w:t>
      </w:r>
      <w:proofErr w:type="spellEnd"/>
      <w:r>
        <w:t>() Function</w:t>
      </w:r>
      <w:bookmarkEnd w:id="11"/>
    </w:p>
    <w:p w14:paraId="0DEE1AFA" w14:textId="77777777" w:rsidR="00864AEC" w:rsidRDefault="00864AEC" w:rsidP="00864AEC">
      <w:r>
        <w:t>This function, triggered by the 'Generate Chart' button, captures the selected options (X-axis, Y-axis, chart type, color) and fetches data from the server. It then clears any previous chart in the visualization area and sets up the chart dimensions.</w:t>
      </w:r>
    </w:p>
    <w:p w14:paraId="028DAECF" w14:textId="77777777" w:rsidR="00864AEC" w:rsidRDefault="00864AEC" w:rsidP="00864AEC">
      <w:pPr>
        <w:pStyle w:val="Heading2"/>
      </w:pPr>
      <w:bookmarkStart w:id="12" w:name="_Toc181606145"/>
      <w:r>
        <w:t>Chart Creation Functions</w:t>
      </w:r>
      <w:bookmarkEnd w:id="12"/>
    </w:p>
    <w:p w14:paraId="1077E157" w14:textId="77777777" w:rsidR="00864AEC" w:rsidRDefault="00864AEC" w:rsidP="00864AEC">
      <w:r>
        <w:t>Depending on the selected chart type, different functions are called to create a scatter plot, bar chart, pie chart, or line chart. These functions use D3.js to append SVG elements and scale the data accordingly for visual representation.</w:t>
      </w:r>
      <w:r>
        <w:br/>
      </w:r>
      <w:r>
        <w:br/>
        <w:t xml:space="preserve">- </w:t>
      </w:r>
      <w:proofErr w:type="spellStart"/>
      <w:r>
        <w:t>createScatterPlot</w:t>
      </w:r>
      <w:proofErr w:type="spellEnd"/>
      <w:r>
        <w:t>(): Generates a scatter plot by plotting circles based on X and Y values.</w:t>
      </w:r>
      <w:r>
        <w:br/>
      </w:r>
      <w:r>
        <w:br/>
        <w:t xml:space="preserve">- </w:t>
      </w:r>
      <w:proofErr w:type="spellStart"/>
      <w:r>
        <w:t>createBarChart</w:t>
      </w:r>
      <w:proofErr w:type="spellEnd"/>
      <w:r>
        <w:t>(): Creates a bar chart by appending rectangles for each data point.</w:t>
      </w:r>
      <w:r>
        <w:br/>
      </w:r>
      <w:r>
        <w:br/>
        <w:t xml:space="preserve">- </w:t>
      </w:r>
      <w:proofErr w:type="spellStart"/>
      <w:r>
        <w:t>createPieChart</w:t>
      </w:r>
      <w:proofErr w:type="spellEnd"/>
      <w:r>
        <w:t>(): Builds a pie chart by setting up arcs for each data segment.</w:t>
      </w:r>
      <w:r>
        <w:br/>
      </w:r>
      <w:r>
        <w:br/>
        <w:t xml:space="preserve">- </w:t>
      </w:r>
      <w:proofErr w:type="spellStart"/>
      <w:r>
        <w:t>createLineChart</w:t>
      </w:r>
      <w:proofErr w:type="spellEnd"/>
      <w:r>
        <w:t>(): Plots a line chart by connecting points in sequence.</w:t>
      </w:r>
    </w:p>
    <w:p w14:paraId="620C8B8A" w14:textId="77777777" w:rsidR="00864AEC" w:rsidRDefault="00864AEC" w:rsidP="00864AEC">
      <w:pPr>
        <w:pStyle w:val="Heading2"/>
      </w:pPr>
      <w:bookmarkStart w:id="13" w:name="_Toc181606146"/>
      <w:r>
        <w:lastRenderedPageBreak/>
        <w:t>SVG Element and D3.js</w:t>
      </w:r>
      <w:bookmarkEnd w:id="13"/>
    </w:p>
    <w:p w14:paraId="1652222C" w14:textId="77777777" w:rsidR="00864AEC" w:rsidRDefault="00864AEC" w:rsidP="00864AEC">
      <w:r>
        <w:t>Each chart function utilizes D3.js for binding data to SVG elements. Scale functions are defined based on the selected data range, allowing accurate axis rendering. SVG attributes are set for colors, positions, and dimensions, providing an interactive and dynamic chart.</w:t>
      </w:r>
    </w:p>
    <w:p w14:paraId="67F5C12E" w14:textId="77777777" w:rsidR="009127B5" w:rsidRDefault="009127B5"/>
    <w:sectPr w:rsidR="009127B5" w:rsidSect="009777E9">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129DC" w14:textId="77777777" w:rsidR="00F7627C" w:rsidRDefault="00F7627C" w:rsidP="009777E9">
      <w:pPr>
        <w:spacing w:after="0" w:line="240" w:lineRule="auto"/>
      </w:pPr>
      <w:r>
        <w:separator/>
      </w:r>
    </w:p>
  </w:endnote>
  <w:endnote w:type="continuationSeparator" w:id="0">
    <w:p w14:paraId="639BB978" w14:textId="77777777" w:rsidR="00F7627C" w:rsidRDefault="00F7627C" w:rsidP="0097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5CC0" w14:textId="77777777" w:rsidR="009777E9" w:rsidRDefault="009777E9" w:rsidP="009777E9">
    <w:pPr>
      <w:pStyle w:val="Footer"/>
      <w:tabs>
        <w:tab w:val="center" w:pos="4320"/>
        <w:tab w:val="left" w:pos="7545"/>
      </w:tabs>
    </w:pPr>
    <w:r>
      <w:tab/>
      <w:t>Capstone project 2024 for data science and python</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90EC2" w14:textId="77777777" w:rsidR="00F7627C" w:rsidRDefault="00F7627C" w:rsidP="009777E9">
      <w:pPr>
        <w:spacing w:after="0" w:line="240" w:lineRule="auto"/>
      </w:pPr>
      <w:r>
        <w:separator/>
      </w:r>
    </w:p>
  </w:footnote>
  <w:footnote w:type="continuationSeparator" w:id="0">
    <w:p w14:paraId="2B79B11D" w14:textId="77777777" w:rsidR="00F7627C" w:rsidRDefault="00F7627C" w:rsidP="00977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1908"/>
      <w:gridCol w:w="1563"/>
      <w:gridCol w:w="1723"/>
      <w:gridCol w:w="1727"/>
      <w:gridCol w:w="1709"/>
    </w:tblGrid>
    <w:tr w:rsidR="009777E9" w:rsidRPr="002B4660" w14:paraId="36A9178B" w14:textId="77777777" w:rsidTr="00982C4D">
      <w:tc>
        <w:tcPr>
          <w:tcW w:w="1951" w:type="dxa"/>
        </w:tcPr>
        <w:p w14:paraId="357EBAFE"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 xml:space="preserve">Document id </w:t>
          </w:r>
        </w:p>
      </w:tc>
      <w:tc>
        <w:tcPr>
          <w:tcW w:w="1591" w:type="dxa"/>
        </w:tcPr>
        <w:p w14:paraId="59D868DB"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 xml:space="preserve">Language </w:t>
          </w:r>
        </w:p>
      </w:tc>
      <w:tc>
        <w:tcPr>
          <w:tcW w:w="1771" w:type="dxa"/>
        </w:tcPr>
        <w:p w14:paraId="5E3B7771"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 xml:space="preserve">Version </w:t>
          </w:r>
        </w:p>
      </w:tc>
      <w:tc>
        <w:tcPr>
          <w:tcW w:w="1771" w:type="dxa"/>
        </w:tcPr>
        <w:p w14:paraId="2A621ABF"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 xml:space="preserve">Author </w:t>
          </w:r>
        </w:p>
      </w:tc>
      <w:tc>
        <w:tcPr>
          <w:tcW w:w="1772" w:type="dxa"/>
        </w:tcPr>
        <w:p w14:paraId="10A8CC0F"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Page</w:t>
          </w:r>
        </w:p>
      </w:tc>
    </w:tr>
    <w:tr w:rsidR="009777E9" w:rsidRPr="002B4660" w14:paraId="45E95F27" w14:textId="77777777" w:rsidTr="00982C4D">
      <w:tc>
        <w:tcPr>
          <w:tcW w:w="1951" w:type="dxa"/>
        </w:tcPr>
        <w:p w14:paraId="0FF8FCE6" w14:textId="558D0FAE" w:rsidR="009777E9" w:rsidRPr="002B4660" w:rsidRDefault="009777E9" w:rsidP="009777E9">
          <w:pPr>
            <w:pStyle w:val="Header"/>
            <w:rPr>
              <w:rFonts w:ascii="Times New Roman" w:hAnsi="Times New Roman" w:cs="Times New Roman"/>
            </w:rPr>
          </w:pPr>
          <w:r>
            <w:rPr>
              <w:rFonts w:ascii="Times New Roman" w:hAnsi="Times New Roman" w:cs="Times New Roman"/>
            </w:rPr>
            <w:t>D</w:t>
          </w:r>
          <w:r w:rsidR="00982C4D">
            <w:rPr>
              <w:rFonts w:ascii="Times New Roman" w:hAnsi="Times New Roman" w:cs="Times New Roman"/>
            </w:rPr>
            <w:t>OC</w:t>
          </w:r>
          <w:r>
            <w:rPr>
              <w:rFonts w:ascii="Times New Roman" w:hAnsi="Times New Roman" w:cs="Times New Roman"/>
            </w:rPr>
            <w:t>/</w:t>
          </w:r>
          <w:r w:rsidR="00982C4D">
            <w:rPr>
              <w:rFonts w:ascii="Times New Roman" w:hAnsi="Times New Roman" w:cs="Times New Roman"/>
            </w:rPr>
            <w:t>PRJ</w:t>
          </w:r>
          <w:r>
            <w:rPr>
              <w:rFonts w:ascii="Times New Roman" w:hAnsi="Times New Roman" w:cs="Times New Roman"/>
            </w:rPr>
            <w:t>-</w:t>
          </w:r>
          <w:r w:rsidR="00345C8F">
            <w:rPr>
              <w:rFonts w:ascii="Times New Roman" w:hAnsi="Times New Roman" w:cs="Times New Roman"/>
            </w:rPr>
            <w:t>WD</w:t>
          </w:r>
        </w:p>
      </w:tc>
      <w:tc>
        <w:tcPr>
          <w:tcW w:w="1591" w:type="dxa"/>
        </w:tcPr>
        <w:p w14:paraId="5E0ACF61"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En</w:t>
          </w:r>
        </w:p>
      </w:tc>
      <w:tc>
        <w:tcPr>
          <w:tcW w:w="1771" w:type="dxa"/>
        </w:tcPr>
        <w:p w14:paraId="5FC2B58C"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t>1.0</w:t>
          </w:r>
        </w:p>
      </w:tc>
      <w:tc>
        <w:tcPr>
          <w:tcW w:w="1771" w:type="dxa"/>
        </w:tcPr>
        <w:p w14:paraId="4BBB989F" w14:textId="2495D4BF" w:rsidR="009777E9" w:rsidRPr="002B4660" w:rsidRDefault="00982C4D" w:rsidP="009777E9">
          <w:pPr>
            <w:pStyle w:val="Header"/>
            <w:rPr>
              <w:rFonts w:ascii="Times New Roman" w:hAnsi="Times New Roman" w:cs="Times New Roman"/>
            </w:rPr>
          </w:pPr>
          <w:r>
            <w:rPr>
              <w:rFonts w:ascii="Times New Roman" w:hAnsi="Times New Roman" w:cs="Times New Roman"/>
            </w:rPr>
            <w:t>Sowmya</w:t>
          </w:r>
        </w:p>
      </w:tc>
      <w:tc>
        <w:tcPr>
          <w:tcW w:w="1772" w:type="dxa"/>
        </w:tcPr>
        <w:p w14:paraId="76DAE0A7" w14:textId="77777777" w:rsidR="009777E9" w:rsidRPr="002B4660" w:rsidRDefault="009777E9" w:rsidP="009777E9">
          <w:pPr>
            <w:pStyle w:val="Header"/>
            <w:rPr>
              <w:rFonts w:ascii="Times New Roman" w:hAnsi="Times New Roman" w:cs="Times New Roman"/>
            </w:rPr>
          </w:pPr>
          <w:r w:rsidRPr="002B4660">
            <w:rPr>
              <w:rFonts w:ascii="Times New Roman" w:hAnsi="Times New Roman" w:cs="Times New Roman"/>
            </w:rPr>
            <w:fldChar w:fldCharType="begin"/>
          </w:r>
          <w:r w:rsidRPr="002B4660">
            <w:rPr>
              <w:rFonts w:ascii="Times New Roman" w:hAnsi="Times New Roman" w:cs="Times New Roman"/>
            </w:rPr>
            <w:instrText xml:space="preserve"> PAGE   \* MERGEFORMAT </w:instrText>
          </w:r>
          <w:r w:rsidRPr="002B4660">
            <w:rPr>
              <w:rFonts w:ascii="Times New Roman" w:hAnsi="Times New Roman" w:cs="Times New Roman"/>
            </w:rPr>
            <w:fldChar w:fldCharType="separate"/>
          </w:r>
          <w:r w:rsidR="007F5F52">
            <w:rPr>
              <w:rFonts w:ascii="Times New Roman" w:hAnsi="Times New Roman" w:cs="Times New Roman"/>
              <w:noProof/>
            </w:rPr>
            <w:t>3</w:t>
          </w:r>
          <w:r w:rsidRPr="002B4660">
            <w:rPr>
              <w:rFonts w:ascii="Times New Roman" w:hAnsi="Times New Roman" w:cs="Times New Roman"/>
              <w:noProof/>
            </w:rPr>
            <w:fldChar w:fldCharType="end"/>
          </w:r>
        </w:p>
      </w:tc>
    </w:tr>
  </w:tbl>
  <w:p w14:paraId="24F43802" w14:textId="77777777" w:rsidR="009777E9" w:rsidRDefault="009777E9">
    <w:pPr>
      <w:pStyle w:val="Header"/>
    </w:pPr>
  </w:p>
  <w:p w14:paraId="48155A3A" w14:textId="77777777" w:rsidR="009777E9" w:rsidRDefault="0097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80496">
    <w:abstractNumId w:val="8"/>
  </w:num>
  <w:num w:numId="2" w16cid:durableId="1712000185">
    <w:abstractNumId w:val="6"/>
  </w:num>
  <w:num w:numId="3" w16cid:durableId="566455679">
    <w:abstractNumId w:val="5"/>
  </w:num>
  <w:num w:numId="4" w16cid:durableId="771390736">
    <w:abstractNumId w:val="4"/>
  </w:num>
  <w:num w:numId="5" w16cid:durableId="51542713">
    <w:abstractNumId w:val="7"/>
  </w:num>
  <w:num w:numId="6" w16cid:durableId="1498305837">
    <w:abstractNumId w:val="3"/>
  </w:num>
  <w:num w:numId="7" w16cid:durableId="1450318992">
    <w:abstractNumId w:val="2"/>
  </w:num>
  <w:num w:numId="8" w16cid:durableId="1473870701">
    <w:abstractNumId w:val="1"/>
  </w:num>
  <w:num w:numId="9" w16cid:durableId="133772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B00"/>
    <w:rsid w:val="00034616"/>
    <w:rsid w:val="0006063C"/>
    <w:rsid w:val="00095A47"/>
    <w:rsid w:val="0015074B"/>
    <w:rsid w:val="001913E1"/>
    <w:rsid w:val="0029639D"/>
    <w:rsid w:val="002F20BE"/>
    <w:rsid w:val="00326F90"/>
    <w:rsid w:val="00345C8F"/>
    <w:rsid w:val="00727E69"/>
    <w:rsid w:val="007F5F52"/>
    <w:rsid w:val="00864AEC"/>
    <w:rsid w:val="009127B5"/>
    <w:rsid w:val="0091407B"/>
    <w:rsid w:val="009777E9"/>
    <w:rsid w:val="00982C4D"/>
    <w:rsid w:val="00AA1D8D"/>
    <w:rsid w:val="00AF3008"/>
    <w:rsid w:val="00B47730"/>
    <w:rsid w:val="00C741C3"/>
    <w:rsid w:val="00CB0664"/>
    <w:rsid w:val="00DB1789"/>
    <w:rsid w:val="00F762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226F1"/>
  <w14:defaultImageDpi w14:val="300"/>
  <w15:docId w15:val="{B4A1C42D-8B78-4EDB-85E3-782995E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9777E9"/>
  </w:style>
  <w:style w:type="paragraph" w:styleId="TOC1">
    <w:name w:val="toc 1"/>
    <w:basedOn w:val="Normal"/>
    <w:next w:val="Normal"/>
    <w:autoRedefine/>
    <w:uiPriority w:val="39"/>
    <w:unhideWhenUsed/>
    <w:rsid w:val="00727E69"/>
    <w:pPr>
      <w:spacing w:after="100"/>
    </w:pPr>
  </w:style>
  <w:style w:type="paragraph" w:styleId="TOC2">
    <w:name w:val="toc 2"/>
    <w:basedOn w:val="Normal"/>
    <w:next w:val="Normal"/>
    <w:autoRedefine/>
    <w:uiPriority w:val="39"/>
    <w:unhideWhenUsed/>
    <w:rsid w:val="00727E69"/>
    <w:pPr>
      <w:spacing w:after="100"/>
      <w:ind w:left="220"/>
    </w:pPr>
  </w:style>
  <w:style w:type="character" w:styleId="Hyperlink">
    <w:name w:val="Hyperlink"/>
    <w:basedOn w:val="DefaultParagraphFont"/>
    <w:uiPriority w:val="99"/>
    <w:unhideWhenUsed/>
    <w:rsid w:val="00727E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web based interactive dashboard created using python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51CFA-31BA-4B38-94EF-2DB30E17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HTml dashboard for data visualization</dc:title>
  <dc:subject>Web Dashboard</dc:subject>
  <dc:creator>Sowmya Vejandla</dc:creator>
  <cp:keywords/>
  <dc:description>generated by python-docx</dc:description>
  <cp:lastModifiedBy>Sowmya Vejandla</cp:lastModifiedBy>
  <cp:revision>3</cp:revision>
  <cp:lastPrinted>2024-11-04T08:12:00Z</cp:lastPrinted>
  <dcterms:created xsi:type="dcterms:W3CDTF">2024-11-04T08:12:00Z</dcterms:created>
  <dcterms:modified xsi:type="dcterms:W3CDTF">2024-11-04T08:12:00Z</dcterms:modified>
  <cp:category/>
</cp:coreProperties>
</file>